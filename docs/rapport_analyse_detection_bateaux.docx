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B95B7" w14:textId="77777777" w:rsidR="00E368BC" w:rsidRDefault="00697268">
      <w:pPr>
        <w:pStyle w:val="Titre1"/>
      </w:pPr>
      <w:proofErr w:type="spellStart"/>
      <w:r>
        <w:t>Analyse</w:t>
      </w:r>
      <w:proofErr w:type="spellEnd"/>
      <w:r>
        <w:t xml:space="preserve"> </w:t>
      </w:r>
      <w:proofErr w:type="spellStart"/>
      <w:r>
        <w:t>Préliminaire</w:t>
      </w:r>
      <w:proofErr w:type="spellEnd"/>
      <w:r>
        <w:t xml:space="preserve"> du </w:t>
      </w:r>
      <w:proofErr w:type="spellStart"/>
      <w:proofErr w:type="gramStart"/>
      <w:r>
        <w:t>Projet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Détection</w:t>
      </w:r>
      <w:proofErr w:type="spellEnd"/>
      <w:r>
        <w:t xml:space="preserve"> et </w:t>
      </w:r>
      <w:proofErr w:type="spellStart"/>
      <w:r>
        <w:t>Comptage</w:t>
      </w:r>
      <w:proofErr w:type="spellEnd"/>
      <w:r>
        <w:t xml:space="preserve"> de Bateaux sur la Seine</w:t>
      </w:r>
    </w:p>
    <w:p w14:paraId="433B6512" w14:textId="77777777" w:rsidR="00E368BC" w:rsidRDefault="00697268">
      <w:pPr>
        <w:pStyle w:val="Titre2"/>
      </w:pPr>
      <w:r>
        <w:t xml:space="preserve">1. </w:t>
      </w:r>
      <w:proofErr w:type="spellStart"/>
      <w:r>
        <w:t>Contexte</w:t>
      </w:r>
      <w:proofErr w:type="spellEnd"/>
      <w:r>
        <w:t xml:space="preserve"> et Objectif</w:t>
      </w:r>
    </w:p>
    <w:p w14:paraId="58A14A57" w14:textId="77777777" w:rsidR="00E368BC" w:rsidRDefault="00697268">
      <w:proofErr w:type="spellStart"/>
      <w:r>
        <w:t>L'objectif</w:t>
      </w:r>
      <w:proofErr w:type="spellEnd"/>
      <w:r>
        <w:t xml:space="preserve"> du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de </w:t>
      </w:r>
      <w:proofErr w:type="spellStart"/>
      <w:r>
        <w:t>détecter</w:t>
      </w:r>
      <w:proofErr w:type="spellEnd"/>
      <w:r>
        <w:t xml:space="preserve">, </w:t>
      </w:r>
      <w:proofErr w:type="spellStart"/>
      <w:r>
        <w:t>suivre</w:t>
      </w:r>
      <w:proofErr w:type="spellEnd"/>
      <w:r>
        <w:t xml:space="preserve"> et </w:t>
      </w:r>
      <w:proofErr w:type="spellStart"/>
      <w:r>
        <w:t>compter</w:t>
      </w:r>
      <w:proofErr w:type="spellEnd"/>
      <w:r>
        <w:t xml:space="preserve"> les bateaux circulant sur la Seine à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vidéos</w:t>
      </w:r>
      <w:proofErr w:type="spellEnd"/>
      <w:r>
        <w:t xml:space="preserve"> </w:t>
      </w:r>
      <w:proofErr w:type="spellStart"/>
      <w:r>
        <w:t>capturées</w:t>
      </w:r>
      <w:proofErr w:type="spellEnd"/>
      <w:r>
        <w:t xml:space="preserve"> par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caméra</w:t>
      </w:r>
      <w:proofErr w:type="spellEnd"/>
      <w:r>
        <w:t xml:space="preserve"> fixe. </w:t>
      </w:r>
      <w:proofErr w:type="spellStart"/>
      <w:r>
        <w:t>L'utilisateur</w:t>
      </w:r>
      <w:proofErr w:type="spellEnd"/>
      <w:r>
        <w:t xml:space="preserve"> </w:t>
      </w:r>
      <w:proofErr w:type="spellStart"/>
      <w:proofErr w:type="gramStart"/>
      <w:r>
        <w:t>fournit</w:t>
      </w:r>
      <w:proofErr w:type="spellEnd"/>
      <w:r>
        <w:t xml:space="preserve"> :</w:t>
      </w:r>
      <w:proofErr w:type="gramEnd"/>
      <w:r>
        <w:br/>
        <w:t xml:space="preserve">- Les directions possibles de navigation (ex. haut-droite </w:t>
      </w:r>
      <w:proofErr w:type="spellStart"/>
      <w:r>
        <w:t>vers</w:t>
      </w:r>
      <w:proofErr w:type="spellEnd"/>
      <w:r>
        <w:t xml:space="preserve"> bas, haut-gauche </w:t>
      </w:r>
      <w:proofErr w:type="spellStart"/>
      <w:r>
        <w:t>vers</w:t>
      </w:r>
      <w:proofErr w:type="spellEnd"/>
      <w:r>
        <w:t xml:space="preserve"> bas).</w:t>
      </w:r>
      <w:r>
        <w:br/>
        <w:t xml:space="preserve">- Les </w:t>
      </w:r>
      <w:proofErr w:type="gramStart"/>
      <w:r>
        <w:t>types</w:t>
      </w:r>
      <w:proofErr w:type="gramEnd"/>
      <w:r>
        <w:t xml:space="preserve"> de bateaux à </w:t>
      </w:r>
      <w:proofErr w:type="spellStart"/>
      <w:r>
        <w:t>détecter</w:t>
      </w:r>
      <w:proofErr w:type="spellEnd"/>
      <w:r>
        <w:t xml:space="preserve">, avec un nom de code </w:t>
      </w:r>
      <w:proofErr w:type="spellStart"/>
      <w:r>
        <w:t>associé</w:t>
      </w:r>
      <w:proofErr w:type="spellEnd"/>
      <w:r>
        <w:t>.</w:t>
      </w:r>
      <w:r>
        <w:br/>
      </w:r>
      <w:proofErr w:type="spellStart"/>
      <w:r>
        <w:t>L'algorithme</w:t>
      </w:r>
      <w:proofErr w:type="spellEnd"/>
      <w:r>
        <w:t xml:space="preserve"> </w:t>
      </w:r>
      <w:proofErr w:type="spellStart"/>
      <w:r>
        <w:t>devra</w:t>
      </w:r>
      <w:proofErr w:type="spellEnd"/>
      <w:r>
        <w:t xml:space="preserve"> </w:t>
      </w:r>
      <w:proofErr w:type="spellStart"/>
      <w:r>
        <w:t>produire</w:t>
      </w:r>
      <w:proofErr w:type="spellEnd"/>
      <w:r>
        <w:t xml:space="preserve">, pour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vidéo</w:t>
      </w:r>
      <w:proofErr w:type="spellEnd"/>
      <w:r>
        <w:t xml:space="preserve">, le </w:t>
      </w:r>
      <w:proofErr w:type="spellStart"/>
      <w:r>
        <w:t>nombre</w:t>
      </w:r>
      <w:proofErr w:type="spellEnd"/>
      <w:r>
        <w:t xml:space="preserve"> de bateaux </w:t>
      </w:r>
      <w:proofErr w:type="spellStart"/>
      <w:r>
        <w:t>détectés</w:t>
      </w:r>
      <w:proofErr w:type="spellEnd"/>
      <w:r>
        <w:t xml:space="preserve"> par type et par direction.</w:t>
      </w:r>
    </w:p>
    <w:p w14:paraId="3EADCD8A" w14:textId="77777777" w:rsidR="00E368BC" w:rsidRDefault="00697268">
      <w:pPr>
        <w:pStyle w:val="Titre2"/>
      </w:pPr>
      <w:r>
        <w:t xml:space="preserve">2. Segmentation de la Zone </w:t>
      </w:r>
      <w:proofErr w:type="spellStart"/>
      <w:r>
        <w:t>d’Eau</w:t>
      </w:r>
      <w:proofErr w:type="spellEnd"/>
    </w:p>
    <w:p w14:paraId="2CB2EA1F" w14:textId="788E6D86" w:rsidR="00E368BC" w:rsidRDefault="00697268">
      <w:r>
        <w:t xml:space="preserve">Pour </w:t>
      </w:r>
      <w:proofErr w:type="spellStart"/>
      <w:r>
        <w:t>éviter</w:t>
      </w:r>
      <w:proofErr w:type="spellEnd"/>
      <w:r>
        <w:t xml:space="preserve"> les </w:t>
      </w:r>
      <w:proofErr w:type="spellStart"/>
      <w:r>
        <w:t>détections</w:t>
      </w:r>
      <w:proofErr w:type="spellEnd"/>
      <w:r>
        <w:t xml:space="preserve"> </w:t>
      </w:r>
      <w:proofErr w:type="spellStart"/>
      <w:r>
        <w:t>indésirables</w:t>
      </w:r>
      <w:proofErr w:type="spellEnd"/>
      <w:r>
        <w:t xml:space="preserve"> (reflets, </w:t>
      </w:r>
      <w:proofErr w:type="spellStart"/>
      <w:r>
        <w:t>arrière</w:t>
      </w:r>
      <w:proofErr w:type="spellEnd"/>
      <w:r>
        <w:t xml:space="preserve">-plan </w:t>
      </w:r>
      <w:proofErr w:type="spellStart"/>
      <w:r>
        <w:t>terrestre</w:t>
      </w:r>
      <w:proofErr w:type="spellEnd"/>
      <w:r>
        <w:t xml:space="preserve">), le </w:t>
      </w:r>
      <w:proofErr w:type="spellStart"/>
      <w:r>
        <w:t>traitement</w:t>
      </w:r>
      <w:proofErr w:type="spellEnd"/>
      <w:r>
        <w:t xml:space="preserve"> </w:t>
      </w:r>
      <w:proofErr w:type="spellStart"/>
      <w:r>
        <w:t>commencera</w:t>
      </w:r>
      <w:proofErr w:type="spellEnd"/>
      <w:r>
        <w:t xml:space="preserve"> par </w:t>
      </w:r>
      <w:proofErr w:type="spellStart"/>
      <w:r>
        <w:t>l'isolation</w:t>
      </w:r>
      <w:proofErr w:type="spellEnd"/>
      <w:r>
        <w:t xml:space="preserve"> de la zone </w:t>
      </w:r>
      <w:proofErr w:type="spellStart"/>
      <w:r>
        <w:t>d’eau</w:t>
      </w:r>
      <w:proofErr w:type="spellEnd"/>
      <w:r>
        <w:t xml:space="preserve">. Cela se </w:t>
      </w:r>
      <w:proofErr w:type="spellStart"/>
      <w:r>
        <w:t>fera</w:t>
      </w:r>
      <w:proofErr w:type="spellEnd"/>
      <w:r>
        <w:t xml:space="preserve"> via un masque </w:t>
      </w:r>
      <w:proofErr w:type="spellStart"/>
      <w:r>
        <w:t>binaire</w:t>
      </w:r>
      <w:proofErr w:type="spellEnd"/>
      <w:r>
        <w:t xml:space="preserve"> fixe </w:t>
      </w:r>
      <w:proofErr w:type="spellStart"/>
      <w:r>
        <w:t>basé</w:t>
      </w:r>
      <w:proofErr w:type="spellEnd"/>
      <w:r>
        <w:t xml:space="preserve"> sur </w:t>
      </w:r>
      <w:proofErr w:type="spellStart"/>
      <w:r>
        <w:t>une</w:t>
      </w:r>
      <w:proofErr w:type="spellEnd"/>
      <w:r>
        <w:t xml:space="preserve"> image de fond </w:t>
      </w:r>
      <w:proofErr w:type="spellStart"/>
      <w:r>
        <w:t>médiane</w:t>
      </w:r>
      <w:proofErr w:type="spellEnd"/>
      <w:r>
        <w:t xml:space="preserve">, sur </w:t>
      </w:r>
      <w:proofErr w:type="spellStart"/>
      <w:r>
        <w:t>laquelle</w:t>
      </w:r>
      <w:proofErr w:type="spellEnd"/>
      <w:r>
        <w:t xml:space="preserve"> </w:t>
      </w:r>
      <w:proofErr w:type="spellStart"/>
      <w:r>
        <w:t>l’utilisateur</w:t>
      </w:r>
      <w:proofErr w:type="spellEnd"/>
      <w:r>
        <w:t xml:space="preserve"> </w:t>
      </w:r>
      <w:proofErr w:type="spellStart"/>
      <w:r>
        <w:t>tracera</w:t>
      </w:r>
      <w:proofErr w:type="spellEnd"/>
      <w:r>
        <w:t xml:space="preserve"> </w:t>
      </w:r>
      <w:proofErr w:type="spellStart"/>
      <w:r>
        <w:t>manuellement</w:t>
      </w:r>
      <w:proofErr w:type="spellEnd"/>
      <w:r>
        <w:t xml:space="preserve"> la zone </w:t>
      </w:r>
      <w:proofErr w:type="spellStart"/>
      <w:r>
        <w:t>correspondant</w:t>
      </w:r>
      <w:proofErr w:type="spellEnd"/>
      <w:r>
        <w:t xml:space="preserve"> à </w:t>
      </w:r>
      <w:proofErr w:type="spellStart"/>
      <w:r>
        <w:t>l’eau</w:t>
      </w:r>
      <w:proofErr w:type="spellEnd"/>
      <w:r w:rsidR="00EF355A">
        <w:t xml:space="preserve"> et les </w:t>
      </w:r>
      <w:proofErr w:type="spellStart"/>
      <w:r w:rsidR="00EF355A">
        <w:t>lignes</w:t>
      </w:r>
      <w:proofErr w:type="spellEnd"/>
      <w:r w:rsidR="00EF355A">
        <w:t xml:space="preserve"> de </w:t>
      </w:r>
      <w:proofErr w:type="spellStart"/>
      <w:r w:rsidR="00EF355A">
        <w:t>comptage</w:t>
      </w:r>
      <w:proofErr w:type="spellEnd"/>
      <w:r w:rsidR="00EF355A">
        <w:t>.</w:t>
      </w:r>
    </w:p>
    <w:p w14:paraId="66CC6992" w14:textId="77777777" w:rsidR="00E368BC" w:rsidRDefault="00697268">
      <w:pPr>
        <w:pStyle w:val="Titre2"/>
      </w:pPr>
      <w:r>
        <w:t xml:space="preserve">3. </w:t>
      </w:r>
      <w:proofErr w:type="spellStart"/>
      <w:r>
        <w:t>Méthodologie</w:t>
      </w:r>
      <w:proofErr w:type="spellEnd"/>
      <w:r>
        <w:t xml:space="preserve"> de </w:t>
      </w:r>
      <w:proofErr w:type="spellStart"/>
      <w:r>
        <w:t>Détection</w:t>
      </w:r>
      <w:proofErr w:type="spellEnd"/>
      <w:r>
        <w:t xml:space="preserve"> et de </w:t>
      </w:r>
      <w:proofErr w:type="spellStart"/>
      <w:r>
        <w:t>Suivi</w:t>
      </w:r>
      <w:proofErr w:type="spellEnd"/>
    </w:p>
    <w:p w14:paraId="4AFAFCBA" w14:textId="2EA32AA6" w:rsidR="00E368BC" w:rsidRDefault="00697268">
      <w:r>
        <w:t xml:space="preserve">Le pipeline de </w:t>
      </w:r>
      <w:proofErr w:type="spellStart"/>
      <w:r>
        <w:t>traitement</w:t>
      </w:r>
      <w:proofErr w:type="spellEnd"/>
      <w:r>
        <w:t xml:space="preserve"> </w:t>
      </w:r>
      <w:proofErr w:type="spellStart"/>
      <w:r>
        <w:t>reposera</w:t>
      </w:r>
      <w:proofErr w:type="spellEnd"/>
      <w:r>
        <w:t xml:space="preserve"> </w:t>
      </w:r>
      <w:proofErr w:type="gramStart"/>
      <w:r>
        <w:t>sur :</w:t>
      </w:r>
      <w:proofErr w:type="gramEnd"/>
      <w:r>
        <w:br/>
        <w:t>- YOLOv</w:t>
      </w:r>
      <w:proofErr w:type="gramStart"/>
      <w:r>
        <w:t>8 :</w:t>
      </w:r>
      <w:proofErr w:type="gramEnd"/>
      <w:r>
        <w:t xml:space="preserve"> </w:t>
      </w:r>
      <w:proofErr w:type="spellStart"/>
      <w:r>
        <w:t>détection</w:t>
      </w:r>
      <w:proofErr w:type="spellEnd"/>
      <w:r>
        <w:t xml:space="preserve"> </w:t>
      </w:r>
      <w:proofErr w:type="spellStart"/>
      <w:r>
        <w:t>robuste</w:t>
      </w:r>
      <w:proofErr w:type="spellEnd"/>
      <w:r>
        <w:t xml:space="preserve"> de bateaux, applicable de jour </w:t>
      </w:r>
      <w:proofErr w:type="spellStart"/>
      <w:r>
        <w:t>comme</w:t>
      </w:r>
      <w:proofErr w:type="spellEnd"/>
      <w:r>
        <w:t xml:space="preserve"> de nuit (avec adaptation pour </w:t>
      </w:r>
      <w:proofErr w:type="spellStart"/>
      <w:r>
        <w:t>faible</w:t>
      </w:r>
      <w:proofErr w:type="spellEnd"/>
      <w:r>
        <w:t xml:space="preserve"> </w:t>
      </w:r>
      <w:proofErr w:type="spellStart"/>
      <w:r>
        <w:t>luminosité</w:t>
      </w:r>
      <w:proofErr w:type="spellEnd"/>
      <w:r>
        <w:t xml:space="preserve">). </w:t>
      </w:r>
      <w:proofErr w:type="spellStart"/>
      <w:r>
        <w:t>Permet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le </w:t>
      </w:r>
      <w:proofErr w:type="spellStart"/>
      <w:r>
        <w:t>suivi</w:t>
      </w:r>
      <w:proofErr w:type="spellEnd"/>
      <w:r>
        <w:t xml:space="preserve"> (plus </w:t>
      </w:r>
      <w:proofErr w:type="spellStart"/>
      <w:r>
        <w:t>besoin</w:t>
      </w:r>
      <w:proofErr w:type="spellEnd"/>
      <w:r>
        <w:t xml:space="preserve"> de </w:t>
      </w:r>
      <w:proofErr w:type="spellStart"/>
      <w:r>
        <w:t>ByteTrack</w:t>
      </w:r>
      <w:proofErr w:type="spellEnd"/>
      <w:r>
        <w:t>!)</w:t>
      </w:r>
      <w:r>
        <w:br/>
        <w:t xml:space="preserve">- </w:t>
      </w:r>
      <w:proofErr w:type="spellStart"/>
      <w:r>
        <w:t>ByteTrack</w:t>
      </w:r>
      <w:proofErr w:type="spellEnd"/>
      <w:r>
        <w:t xml:space="preserve"> : </w:t>
      </w:r>
      <w:proofErr w:type="spellStart"/>
      <w:r>
        <w:t>suivi</w:t>
      </w:r>
      <w:proofErr w:type="spellEnd"/>
      <w:r>
        <w:t xml:space="preserve"> multi-</w:t>
      </w:r>
      <w:proofErr w:type="spellStart"/>
      <w:r>
        <w:t>objets</w:t>
      </w:r>
      <w:proofErr w:type="spellEnd"/>
      <w:r>
        <w:t xml:space="preserve"> </w:t>
      </w:r>
      <w:proofErr w:type="spellStart"/>
      <w:r>
        <w:t>fiable</w:t>
      </w:r>
      <w:proofErr w:type="spellEnd"/>
      <w:r>
        <w:t xml:space="preserve">, </w:t>
      </w:r>
      <w:proofErr w:type="spellStart"/>
      <w:r>
        <w:t>permettant</w:t>
      </w:r>
      <w:proofErr w:type="spellEnd"/>
      <w:r>
        <w:t xml:space="preserve"> de conserver </w:t>
      </w:r>
      <w:proofErr w:type="spellStart"/>
      <w:r>
        <w:t>l'identité</w:t>
      </w:r>
      <w:proofErr w:type="spellEnd"/>
      <w:r>
        <w:t xml:space="preserve"> des bateaux </w:t>
      </w:r>
      <w:proofErr w:type="spellStart"/>
      <w:r>
        <w:t>même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</w:t>
      </w:r>
      <w:proofErr w:type="spellEnd"/>
      <w:r>
        <w:t xml:space="preserve"> </w:t>
      </w:r>
      <w:proofErr w:type="spellStart"/>
      <w:r>
        <w:t>d’occlusions</w:t>
      </w:r>
      <w:proofErr w:type="spellEnd"/>
      <w:r>
        <w:t>.</w:t>
      </w:r>
      <w:r>
        <w:br/>
        <w:t xml:space="preserve">- </w:t>
      </w:r>
      <w:proofErr w:type="gramStart"/>
      <w:r>
        <w:t>Supervision :</w:t>
      </w:r>
      <w:proofErr w:type="gramEnd"/>
      <w:r>
        <w:t xml:space="preserve"> gestion des </w:t>
      </w:r>
      <w:proofErr w:type="spellStart"/>
      <w:r>
        <w:t>lignes</w:t>
      </w:r>
      <w:proofErr w:type="spellEnd"/>
      <w:r>
        <w:t xml:space="preserve"> de </w:t>
      </w:r>
      <w:proofErr w:type="spellStart"/>
      <w:r>
        <w:t>comptage</w:t>
      </w:r>
      <w:proofErr w:type="spellEnd"/>
      <w:r>
        <w:t xml:space="preserve"> et </w:t>
      </w:r>
      <w:proofErr w:type="spellStart"/>
      <w:r>
        <w:t>visualisation</w:t>
      </w:r>
      <w:proofErr w:type="spellEnd"/>
      <w:r>
        <w:t xml:space="preserve"> des </w:t>
      </w:r>
      <w:proofErr w:type="spellStart"/>
      <w:r>
        <w:t>résultats</w:t>
      </w:r>
      <w:proofErr w:type="spellEnd"/>
      <w:r>
        <w:t>.</w:t>
      </w:r>
      <w:r>
        <w:br/>
        <w:t xml:space="preserve">- Ligne(s) de </w:t>
      </w:r>
      <w:proofErr w:type="spellStart"/>
      <w:proofErr w:type="gramStart"/>
      <w:r>
        <w:t>comptage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définies</w:t>
      </w:r>
      <w:proofErr w:type="spellEnd"/>
      <w:r>
        <w:t xml:space="preserve"> </w:t>
      </w:r>
      <w:proofErr w:type="spellStart"/>
      <w:r>
        <w:t>directement</w:t>
      </w:r>
      <w:proofErr w:type="spellEnd"/>
      <w:r>
        <w:t xml:space="preserve"> sur le masque eau, servant à classer les directions.</w:t>
      </w:r>
      <w:r>
        <w:br/>
      </w:r>
    </w:p>
    <w:p w14:paraId="19BE3A9F" w14:textId="77777777" w:rsidR="00E368BC" w:rsidRDefault="00697268">
      <w:pPr>
        <w:pStyle w:val="Titre2"/>
      </w:pPr>
      <w:r>
        <w:t xml:space="preserve">4. </w:t>
      </w:r>
      <w:proofErr w:type="spellStart"/>
      <w:r>
        <w:t>Problèmes</w:t>
      </w:r>
      <w:proofErr w:type="spellEnd"/>
      <w:r>
        <w:t xml:space="preserve"> </w:t>
      </w:r>
      <w:proofErr w:type="spellStart"/>
      <w:r>
        <w:t>Anticipés</w:t>
      </w:r>
      <w:proofErr w:type="spellEnd"/>
      <w:r>
        <w:t xml:space="preserve"> et Solutions</w:t>
      </w:r>
    </w:p>
    <w:p w14:paraId="31DBB171" w14:textId="7C94F597" w:rsidR="00E368BC" w:rsidRDefault="00697268">
      <w:r>
        <w:t xml:space="preserve">1. </w:t>
      </w:r>
      <w:proofErr w:type="spellStart"/>
      <w:r>
        <w:t>Fausse</w:t>
      </w:r>
      <w:proofErr w:type="spellEnd"/>
      <w:r>
        <w:t xml:space="preserve"> </w:t>
      </w:r>
      <w:proofErr w:type="spellStart"/>
      <w:r>
        <w:t>détection</w:t>
      </w:r>
      <w:proofErr w:type="spellEnd"/>
      <w:r>
        <w:t xml:space="preserve"> due aux reflets/</w:t>
      </w:r>
      <w:proofErr w:type="spellStart"/>
      <w:proofErr w:type="gramStart"/>
      <w:r>
        <w:t>vagues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utilisation</w:t>
      </w:r>
      <w:proofErr w:type="spellEnd"/>
      <w:r>
        <w:t xml:space="preserve"> d’un </w:t>
      </w:r>
      <w:proofErr w:type="spellStart"/>
      <w:r>
        <w:t>détecteur</w:t>
      </w:r>
      <w:proofErr w:type="spellEnd"/>
      <w:r>
        <w:t xml:space="preserve"> </w:t>
      </w:r>
      <w:proofErr w:type="spellStart"/>
      <w:r>
        <w:t>basé</w:t>
      </w:r>
      <w:proofErr w:type="spellEnd"/>
      <w:r>
        <w:t xml:space="preserve"> sur YOLO </w:t>
      </w:r>
      <w:proofErr w:type="spellStart"/>
      <w:r>
        <w:t>plutôt</w:t>
      </w:r>
      <w:proofErr w:type="spellEnd"/>
      <w:r>
        <w:t xml:space="preserve"> </w:t>
      </w:r>
      <w:proofErr w:type="spellStart"/>
      <w:r>
        <w:t>qu’une</w:t>
      </w:r>
      <w:proofErr w:type="spellEnd"/>
      <w:r>
        <w:t xml:space="preserve"> simple </w:t>
      </w:r>
      <w:proofErr w:type="spellStart"/>
      <w:r>
        <w:t>détection</w:t>
      </w:r>
      <w:proofErr w:type="spellEnd"/>
      <w:r>
        <w:t xml:space="preserve"> de </w:t>
      </w:r>
      <w:proofErr w:type="spellStart"/>
      <w:r>
        <w:t>mouvement</w:t>
      </w:r>
      <w:proofErr w:type="spellEnd"/>
      <w:r>
        <w:t>.</w:t>
      </w:r>
      <w:r>
        <w:br/>
        <w:t xml:space="preserve">2. </w:t>
      </w:r>
      <w:proofErr w:type="gramStart"/>
      <w:r>
        <w:t>Petits</w:t>
      </w:r>
      <w:proofErr w:type="gramEnd"/>
      <w:r>
        <w:t xml:space="preserve"> bateaux </w:t>
      </w:r>
      <w:proofErr w:type="spellStart"/>
      <w:proofErr w:type="gramStart"/>
      <w:r>
        <w:t>éloignés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entraînement</w:t>
      </w:r>
      <w:proofErr w:type="spellEnd"/>
      <w:r>
        <w:t xml:space="preserve"> du </w:t>
      </w:r>
      <w:proofErr w:type="spellStart"/>
      <w:r>
        <w:t>modèle</w:t>
      </w:r>
      <w:proofErr w:type="spellEnd"/>
      <w:r>
        <w:t xml:space="preserve"> avec des </w:t>
      </w:r>
      <w:proofErr w:type="spellStart"/>
      <w:r>
        <w:t>objets</w:t>
      </w:r>
      <w:proofErr w:type="spellEnd"/>
      <w:r>
        <w:t xml:space="preserve"> de petite taille.</w:t>
      </w:r>
      <w:r>
        <w:br/>
        <w:t xml:space="preserve">3. </w:t>
      </w:r>
      <w:proofErr w:type="gramStart"/>
      <w:r>
        <w:t>Occlusions :</w:t>
      </w:r>
      <w:proofErr w:type="gramEnd"/>
      <w:r>
        <w:t xml:space="preserve"> </w:t>
      </w:r>
      <w:proofErr w:type="spellStart"/>
      <w:r>
        <w:t>utilisation</w:t>
      </w:r>
      <w:proofErr w:type="spellEnd"/>
      <w:r>
        <w:t xml:space="preserve"> de trackers </w:t>
      </w:r>
      <w:proofErr w:type="spellStart"/>
      <w:r>
        <w:t>robustes</w:t>
      </w:r>
      <w:proofErr w:type="spellEnd"/>
      <w:r>
        <w:t xml:space="preserve"> avec Re-ID.</w:t>
      </w:r>
      <w:r>
        <w:br/>
        <w:t xml:space="preserve">4. </w:t>
      </w:r>
      <w:proofErr w:type="spellStart"/>
      <w:r>
        <w:t>Variabilité</w:t>
      </w:r>
      <w:proofErr w:type="spellEnd"/>
      <w:r>
        <w:t xml:space="preserve"> de </w:t>
      </w:r>
      <w:proofErr w:type="spellStart"/>
      <w:r>
        <w:t>l’éclairage</w:t>
      </w:r>
      <w:proofErr w:type="spellEnd"/>
      <w:r>
        <w:t xml:space="preserve"> </w:t>
      </w:r>
      <w:proofErr w:type="gramStart"/>
      <w:r>
        <w:t>nocturne :</w:t>
      </w:r>
      <w:proofErr w:type="gramEnd"/>
      <w:r>
        <w:t xml:space="preserve"> </w:t>
      </w:r>
      <w:proofErr w:type="spellStart"/>
      <w:r>
        <w:t>collecte</w:t>
      </w:r>
      <w:proofErr w:type="spellEnd"/>
      <w:r>
        <w:t xml:space="preserve"> de données </w:t>
      </w:r>
      <w:proofErr w:type="spellStart"/>
      <w:r>
        <w:t>spécifiques</w:t>
      </w:r>
      <w:proofErr w:type="spellEnd"/>
      <w:r>
        <w:t xml:space="preserve"> à la nuit </w:t>
      </w:r>
      <w:proofErr w:type="spellStart"/>
      <w:r>
        <w:t>ou</w:t>
      </w:r>
      <w:proofErr w:type="spellEnd"/>
      <w:r>
        <w:t xml:space="preserve"> </w:t>
      </w:r>
      <w:proofErr w:type="spellStart"/>
      <w:r>
        <w:t>modèles</w:t>
      </w:r>
      <w:proofErr w:type="spellEnd"/>
      <w:r>
        <w:t xml:space="preserve"> </w:t>
      </w:r>
      <w:proofErr w:type="spellStart"/>
      <w:r>
        <w:t>pré-entraînés</w:t>
      </w:r>
      <w:proofErr w:type="spellEnd"/>
      <w:r>
        <w:t xml:space="preserve"> </w:t>
      </w:r>
      <w:proofErr w:type="spellStart"/>
      <w:r>
        <w:t>adaptés</w:t>
      </w:r>
      <w:proofErr w:type="spellEnd"/>
      <w:r>
        <w:t>.</w:t>
      </w:r>
    </w:p>
    <w:p w14:paraId="5433010F" w14:textId="77777777" w:rsidR="00E368BC" w:rsidRDefault="00697268">
      <w:pPr>
        <w:pStyle w:val="Titre2"/>
      </w:pPr>
      <w:r>
        <w:t xml:space="preserve">5. Points </w:t>
      </w:r>
      <w:proofErr w:type="spellStart"/>
      <w:r>
        <w:t>Favorables</w:t>
      </w:r>
      <w:proofErr w:type="spellEnd"/>
      <w:r>
        <w:t xml:space="preserve"> du </w:t>
      </w:r>
      <w:proofErr w:type="spellStart"/>
      <w:r>
        <w:t>Contexte</w:t>
      </w:r>
      <w:proofErr w:type="spellEnd"/>
    </w:p>
    <w:p w14:paraId="43BC8174" w14:textId="77777777" w:rsidR="00E368BC" w:rsidRDefault="00697268">
      <w:r>
        <w:t xml:space="preserve">- </w:t>
      </w:r>
      <w:proofErr w:type="spellStart"/>
      <w:r>
        <w:t>Caméra</w:t>
      </w:r>
      <w:proofErr w:type="spellEnd"/>
      <w:r>
        <w:t xml:space="preserve"> fixe et stable, </w:t>
      </w:r>
      <w:proofErr w:type="spellStart"/>
      <w:r>
        <w:t>évitant</w:t>
      </w:r>
      <w:proofErr w:type="spellEnd"/>
      <w:r>
        <w:t xml:space="preserve"> la </w:t>
      </w:r>
      <w:proofErr w:type="spellStart"/>
      <w:r>
        <w:t>détection</w:t>
      </w:r>
      <w:proofErr w:type="spellEnd"/>
      <w:r>
        <w:t xml:space="preserve"> de faux </w:t>
      </w:r>
      <w:proofErr w:type="spellStart"/>
      <w:r>
        <w:t>mouvements</w:t>
      </w:r>
      <w:proofErr w:type="spellEnd"/>
      <w:r>
        <w:t xml:space="preserve"> </w:t>
      </w:r>
      <w:proofErr w:type="spellStart"/>
      <w:r>
        <w:t>liés</w:t>
      </w:r>
      <w:proofErr w:type="spellEnd"/>
      <w:r>
        <w:t xml:space="preserve"> au fond.</w:t>
      </w:r>
      <w:r>
        <w:br/>
        <w:t xml:space="preserve">- Classification des directions simple via </w:t>
      </w:r>
      <w:proofErr w:type="spellStart"/>
      <w:r>
        <w:t>comptage</w:t>
      </w:r>
      <w:proofErr w:type="spellEnd"/>
      <w:r>
        <w:t xml:space="preserve"> par </w:t>
      </w:r>
      <w:proofErr w:type="spellStart"/>
      <w:r>
        <w:t>ligne</w:t>
      </w:r>
      <w:proofErr w:type="spellEnd"/>
      <w:r>
        <w:t>.</w:t>
      </w:r>
      <w:r>
        <w:br/>
        <w:t xml:space="preserve">- </w:t>
      </w:r>
      <w:proofErr w:type="spellStart"/>
      <w:r>
        <w:t>Possibilité</w:t>
      </w:r>
      <w:proofErr w:type="spellEnd"/>
      <w:r>
        <w:t xml:space="preserve"> de </w:t>
      </w:r>
      <w:proofErr w:type="spellStart"/>
      <w:r>
        <w:t>définir</w:t>
      </w:r>
      <w:proofErr w:type="spellEnd"/>
      <w:r>
        <w:t xml:space="preserve"> </w:t>
      </w:r>
      <w:proofErr w:type="spellStart"/>
      <w:r>
        <w:t>précisément</w:t>
      </w:r>
      <w:proofErr w:type="spellEnd"/>
      <w:r>
        <w:t xml:space="preserve"> la zone </w:t>
      </w:r>
      <w:proofErr w:type="spellStart"/>
      <w:r>
        <w:t>d’eau</w:t>
      </w:r>
      <w:proofErr w:type="spellEnd"/>
      <w:r>
        <w:t xml:space="preserve"> via un masque </w:t>
      </w:r>
      <w:proofErr w:type="spellStart"/>
      <w:r>
        <w:t>manuel</w:t>
      </w:r>
      <w:proofErr w:type="spellEnd"/>
      <w:r>
        <w:t>.</w:t>
      </w:r>
      <w:r>
        <w:br/>
      </w:r>
    </w:p>
    <w:p w14:paraId="31BF1349" w14:textId="77777777" w:rsidR="00E368BC" w:rsidRDefault="00697268">
      <w:pPr>
        <w:pStyle w:val="Titre2"/>
      </w:pPr>
      <w:proofErr w:type="spellStart"/>
      <w:r>
        <w:lastRenderedPageBreak/>
        <w:t>Référence</w:t>
      </w:r>
      <w:proofErr w:type="spellEnd"/>
      <w:r>
        <w:t xml:space="preserve"> </w:t>
      </w:r>
      <w:proofErr w:type="spellStart"/>
      <w:r>
        <w:t>Vidéo</w:t>
      </w:r>
      <w:proofErr w:type="spellEnd"/>
    </w:p>
    <w:p w14:paraId="0A53B0B0" w14:textId="77777777" w:rsidR="00E368BC" w:rsidRDefault="00697268">
      <w:r>
        <w:t xml:space="preserve">YOLOv8 + Supervision + </w:t>
      </w:r>
      <w:proofErr w:type="spellStart"/>
      <w:r>
        <w:t>ByteTrack</w:t>
      </w:r>
      <w:proofErr w:type="spellEnd"/>
      <w:r>
        <w:t xml:space="preserve"> </w:t>
      </w:r>
      <w:proofErr w:type="gramStart"/>
      <w:r>
        <w:t>Tutorial :</w:t>
      </w:r>
      <w:proofErr w:type="gramEnd"/>
      <w:r>
        <w:t xml:space="preserve"> https://www.youtube.com/watch?v=OS5qI9YBkfk</w:t>
      </w:r>
    </w:p>
    <w:sectPr w:rsidR="00E368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7448183">
    <w:abstractNumId w:val="8"/>
  </w:num>
  <w:num w:numId="2" w16cid:durableId="1730693353">
    <w:abstractNumId w:val="6"/>
  </w:num>
  <w:num w:numId="3" w16cid:durableId="821653563">
    <w:abstractNumId w:val="5"/>
  </w:num>
  <w:num w:numId="4" w16cid:durableId="875432742">
    <w:abstractNumId w:val="4"/>
  </w:num>
  <w:num w:numId="5" w16cid:durableId="805242631">
    <w:abstractNumId w:val="7"/>
  </w:num>
  <w:num w:numId="6" w16cid:durableId="1031763014">
    <w:abstractNumId w:val="3"/>
  </w:num>
  <w:num w:numId="7" w16cid:durableId="1690402691">
    <w:abstractNumId w:val="2"/>
  </w:num>
  <w:num w:numId="8" w16cid:durableId="1728070036">
    <w:abstractNumId w:val="1"/>
  </w:num>
  <w:num w:numId="9" w16cid:durableId="1876773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31E9"/>
    <w:rsid w:val="00697268"/>
    <w:rsid w:val="00943671"/>
    <w:rsid w:val="00AA1D8D"/>
    <w:rsid w:val="00B47730"/>
    <w:rsid w:val="00CB0664"/>
    <w:rsid w:val="00E368BC"/>
    <w:rsid w:val="00EF35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DC8C8F"/>
  <w14:defaultImageDpi w14:val="300"/>
  <w15:docId w15:val="{5B72DFB1-3761-4263-A894-630E18452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338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Louis URBIN</cp:lastModifiedBy>
  <cp:revision>3</cp:revision>
  <dcterms:created xsi:type="dcterms:W3CDTF">2013-12-23T23:15:00Z</dcterms:created>
  <dcterms:modified xsi:type="dcterms:W3CDTF">2025-08-22T11:28:00Z</dcterms:modified>
  <cp:category/>
</cp:coreProperties>
</file>